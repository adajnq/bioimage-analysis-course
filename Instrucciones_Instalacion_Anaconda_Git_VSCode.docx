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F726" w14:textId="30C58710" w:rsidR="008F6304" w:rsidRDefault="00CD088C" w:rsidP="00497D63">
      <w:pPr>
        <w:pStyle w:val="Title"/>
        <w:jc w:val="center"/>
        <w:rPr>
          <w:sz w:val="48"/>
          <w:szCs w:val="48"/>
          <w:lang w:val="es-ES"/>
        </w:rPr>
      </w:pPr>
      <w:r w:rsidRPr="000C4B60">
        <w:rPr>
          <w:sz w:val="48"/>
          <w:szCs w:val="48"/>
          <w:lang w:val="es-ES"/>
        </w:rPr>
        <w:t xml:space="preserve">Instrucciones para </w:t>
      </w:r>
      <w:r w:rsidR="00497D63">
        <w:rPr>
          <w:sz w:val="48"/>
          <w:szCs w:val="48"/>
          <w:lang w:val="es-ES"/>
        </w:rPr>
        <w:t>la instalación de herramientas</w:t>
      </w:r>
      <w:r w:rsidR="008F535E">
        <w:rPr>
          <w:sz w:val="48"/>
          <w:szCs w:val="48"/>
          <w:lang w:val="es-ES"/>
        </w:rPr>
        <w:t xml:space="preserve"> de análisis de imagen</w:t>
      </w:r>
    </w:p>
    <w:p w14:paraId="16F09CDD" w14:textId="468C13E2" w:rsidR="008F6304" w:rsidRPr="008F6304" w:rsidRDefault="008F6304" w:rsidP="008F6304">
      <w:pPr>
        <w:pStyle w:val="Heading1"/>
        <w:rPr>
          <w:lang w:val="es-ES"/>
        </w:rPr>
      </w:pPr>
      <w:r w:rsidRPr="008F6304">
        <w:rPr>
          <w:lang w:val="es-ES"/>
        </w:rPr>
        <w:t>Consejos en Caso de Dudas o Errores</w:t>
      </w:r>
    </w:p>
    <w:p w14:paraId="51F4131F" w14:textId="25C0B30E" w:rsidR="008F6304" w:rsidRPr="008F6304" w:rsidRDefault="008F6304" w:rsidP="008F6304">
      <w:pPr>
        <w:rPr>
          <w:sz w:val="20"/>
          <w:szCs w:val="20"/>
          <w:lang w:val="es-ES"/>
        </w:rPr>
      </w:pPr>
      <w:r w:rsidRPr="008F6304">
        <w:rPr>
          <w:sz w:val="20"/>
          <w:szCs w:val="20"/>
          <w:lang w:val="es-ES"/>
        </w:rPr>
        <w:t>Si te atascas en algún paso, aquí tienes algunos consejos para proceder:</w:t>
      </w:r>
    </w:p>
    <w:p w14:paraId="1B8E7FA7" w14:textId="77777777" w:rsidR="008F6304" w:rsidRPr="008F6304" w:rsidRDefault="008F6304" w:rsidP="008F6304">
      <w:pPr>
        <w:rPr>
          <w:b/>
          <w:bCs/>
          <w:sz w:val="20"/>
          <w:szCs w:val="20"/>
          <w:lang w:val="es-ES"/>
        </w:rPr>
      </w:pPr>
      <w:r w:rsidRPr="008F6304">
        <w:rPr>
          <w:b/>
          <w:bCs/>
          <w:sz w:val="20"/>
          <w:szCs w:val="20"/>
          <w:lang w:val="es-ES"/>
        </w:rPr>
        <w:t>1. Leer los Mensajes de Error</w:t>
      </w:r>
    </w:p>
    <w:p w14:paraId="44C3F904" w14:textId="77777777" w:rsidR="008F6304" w:rsidRPr="008F6304" w:rsidRDefault="008F6304" w:rsidP="008F6304">
      <w:pPr>
        <w:rPr>
          <w:sz w:val="20"/>
          <w:szCs w:val="20"/>
          <w:lang w:val="es-ES"/>
        </w:rPr>
      </w:pPr>
      <w:r w:rsidRPr="008F6304">
        <w:rPr>
          <w:sz w:val="20"/>
          <w:szCs w:val="20"/>
          <w:lang w:val="es-ES"/>
        </w:rPr>
        <w:t>Los errores que aparecen en la terminal o en la interfaz suelen ser bastante descriptivos. Si algo no funciona, lee cuidadosamente el mensaje de error. A menudo, indican qué paso falló y te sugieren qué hacer para corregirlo.</w:t>
      </w:r>
    </w:p>
    <w:p w14:paraId="63CE5F40" w14:textId="77777777" w:rsidR="008F6304" w:rsidRPr="008F6304" w:rsidRDefault="008F6304" w:rsidP="008F6304">
      <w:pPr>
        <w:rPr>
          <w:b/>
          <w:bCs/>
          <w:sz w:val="20"/>
          <w:szCs w:val="20"/>
          <w:lang w:val="es-ES"/>
        </w:rPr>
      </w:pPr>
      <w:r w:rsidRPr="008F6304">
        <w:rPr>
          <w:b/>
          <w:bCs/>
          <w:sz w:val="20"/>
          <w:szCs w:val="20"/>
          <w:lang w:val="es-ES"/>
        </w:rPr>
        <w:t>2. Verificar las Rutas y Archivos</w:t>
      </w:r>
    </w:p>
    <w:p w14:paraId="630EB22B" w14:textId="6CA1EBC3" w:rsidR="008F6304" w:rsidRPr="008F6304" w:rsidRDefault="008F6304" w:rsidP="008F6304">
      <w:pPr>
        <w:pStyle w:val="ListParagraph"/>
        <w:numPr>
          <w:ilvl w:val="0"/>
          <w:numId w:val="12"/>
        </w:numPr>
        <w:rPr>
          <w:sz w:val="20"/>
          <w:szCs w:val="20"/>
          <w:lang w:val="es-ES"/>
        </w:rPr>
      </w:pPr>
      <w:r w:rsidRPr="008F6304">
        <w:rPr>
          <w:sz w:val="20"/>
          <w:szCs w:val="20"/>
          <w:lang w:val="es-ES"/>
        </w:rPr>
        <w:t>Asegúrate de estar trabajando en el directorio correcto. Si clonaste un repositorio, verifica que estés en la carpeta adecuada (cd /ruta/a/tu/repositorio).</w:t>
      </w:r>
    </w:p>
    <w:p w14:paraId="45D61588" w14:textId="77777777" w:rsidR="008F6304" w:rsidRDefault="008F6304" w:rsidP="008F6304">
      <w:pPr>
        <w:pStyle w:val="ListParagraph"/>
        <w:numPr>
          <w:ilvl w:val="0"/>
          <w:numId w:val="12"/>
        </w:numPr>
        <w:rPr>
          <w:sz w:val="20"/>
          <w:szCs w:val="20"/>
          <w:lang w:val="es-ES"/>
        </w:rPr>
      </w:pPr>
      <w:r w:rsidRPr="008F6304">
        <w:rPr>
          <w:sz w:val="20"/>
          <w:szCs w:val="20"/>
          <w:lang w:val="es-ES"/>
        </w:rPr>
        <w:t>Si estás creando un entorno, asegúrate de que el archivo environment.yml está en el directorio correcto.</w:t>
      </w:r>
    </w:p>
    <w:p w14:paraId="702EE3EC" w14:textId="0F28EBAB" w:rsidR="008F6304" w:rsidRPr="008F6304" w:rsidRDefault="008F6304" w:rsidP="008F6304">
      <w:pPr>
        <w:rPr>
          <w:sz w:val="20"/>
          <w:szCs w:val="20"/>
          <w:lang w:val="en-FI"/>
        </w:rPr>
      </w:pPr>
      <w:r>
        <w:rPr>
          <w:b/>
          <w:bCs/>
          <w:sz w:val="20"/>
          <w:szCs w:val="20"/>
          <w:lang w:val="en-FI"/>
        </w:rPr>
        <w:t>3</w:t>
      </w:r>
      <w:r w:rsidRPr="008F6304">
        <w:rPr>
          <w:b/>
          <w:bCs/>
          <w:sz w:val="20"/>
          <w:szCs w:val="20"/>
          <w:lang w:val="en-FI"/>
        </w:rPr>
        <w:t xml:space="preserve">. </w:t>
      </w:r>
      <w:r>
        <w:rPr>
          <w:b/>
          <w:bCs/>
          <w:sz w:val="20"/>
          <w:szCs w:val="20"/>
          <w:lang w:val="en-FI"/>
        </w:rPr>
        <w:t>Pregúntale a ChatGPT</w:t>
      </w:r>
    </w:p>
    <w:p w14:paraId="057D7193" w14:textId="5AEED46B" w:rsidR="008F6304" w:rsidRPr="008F6304" w:rsidRDefault="008F6304" w:rsidP="008F6304">
      <w:pPr>
        <w:numPr>
          <w:ilvl w:val="0"/>
          <w:numId w:val="16"/>
        </w:numPr>
        <w:rPr>
          <w:sz w:val="20"/>
          <w:szCs w:val="20"/>
          <w:lang w:val="en-FI"/>
        </w:rPr>
      </w:pPr>
      <w:r w:rsidRPr="008F6304">
        <w:rPr>
          <w:sz w:val="20"/>
          <w:szCs w:val="20"/>
          <w:lang w:val="en-FI"/>
        </w:rPr>
        <w:t>Si tienes dudas sobre un problema específico (por ejemplo,</w:t>
      </w:r>
      <w:r>
        <w:rPr>
          <w:sz w:val="20"/>
          <w:szCs w:val="20"/>
          <w:lang w:val="en-FI"/>
        </w:rPr>
        <w:t xml:space="preserve"> te ha salido un error que no entiendes</w:t>
      </w:r>
      <w:r w:rsidRPr="008F6304">
        <w:rPr>
          <w:sz w:val="20"/>
          <w:szCs w:val="20"/>
          <w:lang w:val="en-FI"/>
        </w:rPr>
        <w:t>), incluir detalles como el mensaje de error, el contexto del problema y los pasos que has seguido es muy útil.</w:t>
      </w:r>
    </w:p>
    <w:p w14:paraId="59D14EB8" w14:textId="77777777" w:rsidR="008F6304" w:rsidRPr="008F6304" w:rsidRDefault="008F6304" w:rsidP="008F6304">
      <w:pPr>
        <w:numPr>
          <w:ilvl w:val="2"/>
          <w:numId w:val="16"/>
        </w:numPr>
        <w:tabs>
          <w:tab w:val="num" w:pos="2160"/>
        </w:tabs>
        <w:rPr>
          <w:sz w:val="20"/>
          <w:szCs w:val="20"/>
          <w:lang w:val="en-FI"/>
        </w:rPr>
      </w:pPr>
      <w:r w:rsidRPr="008F6304">
        <w:rPr>
          <w:sz w:val="20"/>
          <w:szCs w:val="20"/>
          <w:lang w:val="en-FI"/>
        </w:rPr>
        <w:t>Sin contexto: "No puedo instalar pandas con Conda."</w:t>
      </w:r>
    </w:p>
    <w:p w14:paraId="4DC5CCB9" w14:textId="77777777" w:rsidR="008F6304" w:rsidRPr="008F6304" w:rsidRDefault="008F6304" w:rsidP="008F6304">
      <w:pPr>
        <w:numPr>
          <w:ilvl w:val="2"/>
          <w:numId w:val="16"/>
        </w:numPr>
        <w:tabs>
          <w:tab w:val="num" w:pos="2160"/>
        </w:tabs>
        <w:rPr>
          <w:sz w:val="20"/>
          <w:szCs w:val="20"/>
          <w:lang w:val="en-FI"/>
        </w:rPr>
      </w:pPr>
      <w:r w:rsidRPr="008F6304">
        <w:rPr>
          <w:sz w:val="20"/>
          <w:szCs w:val="20"/>
          <w:lang w:val="en-FI"/>
        </w:rPr>
        <w:t>Con contexto: "Estoy tratando de instalar pandas con Conda en un entorno llamado 'mi_entorno', pero recibo el error 'PackageNotFoundError'. He intentado usar conda install pandas y también actualizar Conda, pero sigue fallando."</w:t>
      </w:r>
    </w:p>
    <w:p w14:paraId="4A677558" w14:textId="0278E48C" w:rsidR="008F6304" w:rsidRPr="008F6304" w:rsidRDefault="008F6304" w:rsidP="008F6304">
      <w:pPr>
        <w:rPr>
          <w:b/>
          <w:bCs/>
          <w:sz w:val="20"/>
          <w:szCs w:val="20"/>
          <w:lang w:val="en-FI"/>
        </w:rPr>
      </w:pPr>
      <w:r>
        <w:rPr>
          <w:b/>
          <w:bCs/>
          <w:sz w:val="20"/>
          <w:szCs w:val="20"/>
          <w:lang w:val="en-FI"/>
        </w:rPr>
        <w:t>4. Apaga y vuelve a encender tu computadora</w:t>
      </w:r>
    </w:p>
    <w:p w14:paraId="0401FF2C" w14:textId="380DC79C" w:rsidR="008F6304" w:rsidRDefault="008F6304" w:rsidP="00725457">
      <w:pPr>
        <w:numPr>
          <w:ilvl w:val="0"/>
          <w:numId w:val="13"/>
        </w:numPr>
        <w:ind w:left="360"/>
        <w:rPr>
          <w:sz w:val="20"/>
          <w:szCs w:val="20"/>
          <w:lang w:val="en-FI"/>
        </w:rPr>
      </w:pPr>
      <w:r w:rsidRPr="008F6304">
        <w:rPr>
          <w:sz w:val="20"/>
          <w:szCs w:val="20"/>
          <w:lang w:val="en-FI"/>
        </w:rPr>
        <w:t xml:space="preserve">A veces, los cambios no se aplican de inmediato. Si algo no funciona después de realizar varios intentos, prueba a reiniciar tu computadora </w:t>
      </w:r>
    </w:p>
    <w:p w14:paraId="0082FB57" w14:textId="048F4CF9" w:rsidR="008F6304" w:rsidRPr="008F6304" w:rsidRDefault="008F6304" w:rsidP="008F6304">
      <w:pPr>
        <w:rPr>
          <w:b/>
          <w:bCs/>
          <w:sz w:val="20"/>
          <w:szCs w:val="20"/>
          <w:lang w:val="en-FI"/>
        </w:rPr>
      </w:pPr>
      <w:r>
        <w:rPr>
          <w:b/>
          <w:bCs/>
          <w:sz w:val="20"/>
          <w:szCs w:val="20"/>
          <w:lang w:val="en-FI"/>
        </w:rPr>
        <w:t>5</w:t>
      </w:r>
      <w:r w:rsidRPr="008F6304">
        <w:rPr>
          <w:b/>
          <w:bCs/>
          <w:sz w:val="20"/>
          <w:szCs w:val="20"/>
          <w:lang w:val="en-FI"/>
        </w:rPr>
        <w:t>. ¿Qué hacer si nada funciona?</w:t>
      </w:r>
    </w:p>
    <w:p w14:paraId="0D33DE89" w14:textId="3D826101" w:rsidR="008F6304" w:rsidRPr="008F6304" w:rsidRDefault="008F6304" w:rsidP="008F6304">
      <w:pPr>
        <w:numPr>
          <w:ilvl w:val="0"/>
          <w:numId w:val="14"/>
        </w:numPr>
        <w:rPr>
          <w:sz w:val="20"/>
          <w:szCs w:val="20"/>
          <w:lang w:val="en-FI"/>
        </w:rPr>
      </w:pPr>
      <w:r w:rsidRPr="008F6304">
        <w:rPr>
          <w:sz w:val="20"/>
          <w:szCs w:val="20"/>
          <w:lang w:val="en-FI"/>
        </w:rPr>
        <w:t xml:space="preserve">Si después de intentar todo lo anterior sigues teniendo problemas, </w:t>
      </w:r>
      <w:r w:rsidRPr="008F6304">
        <w:rPr>
          <w:b/>
          <w:bCs/>
          <w:sz w:val="20"/>
          <w:szCs w:val="20"/>
          <w:lang w:val="en-FI"/>
        </w:rPr>
        <w:t>contact</w:t>
      </w:r>
      <w:r w:rsidR="008F535E">
        <w:rPr>
          <w:b/>
          <w:bCs/>
          <w:sz w:val="20"/>
          <w:szCs w:val="20"/>
          <w:lang w:val="en-FI"/>
        </w:rPr>
        <w:t>áme por mail : ada.junquera-mencia@helsinki.fi</w:t>
      </w:r>
      <w:r w:rsidRPr="008F6304">
        <w:rPr>
          <w:sz w:val="20"/>
          <w:szCs w:val="20"/>
          <w:lang w:val="en-FI"/>
        </w:rPr>
        <w:t>. Es posible que el problema sea específico de tu configuración o del proyecto</w:t>
      </w:r>
      <w:r w:rsidR="008F535E">
        <w:rPr>
          <w:sz w:val="20"/>
          <w:szCs w:val="20"/>
          <w:lang w:val="en-FI"/>
        </w:rPr>
        <w:t>, y puedo ayudarte a encontrar una solución antes de las clases</w:t>
      </w:r>
    </w:p>
    <w:p w14:paraId="65E9B83F" w14:textId="77777777" w:rsidR="008F6304" w:rsidRDefault="008F63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14:paraId="36E41A96" w14:textId="07EE8ED2" w:rsidR="00325E93" w:rsidRPr="000C4B60" w:rsidRDefault="00CD088C">
      <w:pPr>
        <w:pStyle w:val="Heading1"/>
        <w:rPr>
          <w:lang w:val="es-ES"/>
        </w:rPr>
      </w:pPr>
      <w:r w:rsidRPr="000C4B60">
        <w:rPr>
          <w:lang w:val="es-ES"/>
        </w:rPr>
        <w:lastRenderedPageBreak/>
        <w:t>1. Instalar Anaconda</w:t>
      </w:r>
    </w:p>
    <w:p w14:paraId="0F76F0AB" w14:textId="6770870C" w:rsidR="00131A54" w:rsidRDefault="00CD088C" w:rsidP="00131A54">
      <w:pPr>
        <w:rPr>
          <w:lang w:val="es-ES"/>
        </w:rPr>
      </w:pPr>
      <w:r w:rsidRPr="000C4B60">
        <w:rPr>
          <w:lang w:val="es-ES"/>
        </w:rPr>
        <w:t>Anaconda es una distribución de Python que incluye herramientas como `conda` para la gestión de entornos y paquetes.</w:t>
      </w:r>
      <w:r w:rsidRPr="000C4B60">
        <w:rPr>
          <w:lang w:val="es-ES"/>
        </w:rPr>
        <w:br/>
      </w:r>
      <w:r w:rsidRPr="000C4B60">
        <w:rPr>
          <w:lang w:val="es-ES"/>
        </w:rPr>
        <w:br/>
        <w:t>1. Visita la página de descarga de Anaconda: https://www.anaconda.com/download/success.</w:t>
      </w:r>
      <w:r w:rsidRPr="000C4B60">
        <w:rPr>
          <w:lang w:val="es-ES"/>
        </w:rPr>
        <w:br/>
        <w:t>2. Descarga el instalador adecuado para tu sistema operativo</w:t>
      </w:r>
      <w:r w:rsidR="00131A54" w:rsidRPr="000C4B60">
        <w:rPr>
          <w:lang w:val="es-ES"/>
        </w:rPr>
        <w:t xml:space="preserve"> </w:t>
      </w:r>
      <w:r w:rsidRPr="000C4B60">
        <w:rPr>
          <w:lang w:val="es-ES"/>
        </w:rPr>
        <w:br/>
        <w:t>3. Ejecuta el archivo descargado y sigue las instrucciones de instalación:</w:t>
      </w:r>
      <w:r w:rsidRPr="000C4B60">
        <w:rPr>
          <w:lang w:val="es-ES"/>
        </w:rPr>
        <w:br/>
        <w:t xml:space="preserve">   -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Windows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: Marca la opción de añadir Anaconda a la variable de entorno PATH para facilitar su uso en la terminal (esto es opcional, pero recomendado).</w:t>
      </w:r>
      <w:r w:rsidRPr="000C4B60">
        <w:rPr>
          <w:lang w:val="es-ES"/>
        </w:rPr>
        <w:br/>
        <w:t xml:space="preserve">   -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Mac y Linux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: Generalmente, solo necesitas seguir las instrucciones que aparecen en la terminal.</w:t>
      </w:r>
      <w:r w:rsidRPr="000C4B60">
        <w:rPr>
          <w:lang w:val="es-ES"/>
        </w:rPr>
        <w:br/>
      </w:r>
      <w:r w:rsidRPr="000C4B60">
        <w:rPr>
          <w:lang w:val="es-ES"/>
        </w:rPr>
        <w:br/>
        <w:t>4. Para verificar que Anaconda se instaló correctamente, abre una terminal (o el "Anaconda Prompt" en Windows) y ejecuta el siguiente comando: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 xml:space="preserve">   conda </w:t>
      </w:r>
      <w:r w:rsidR="00131A54">
        <w:rPr>
          <w:lang w:val="es-ES"/>
        </w:rPr>
        <w:t>–</w:t>
      </w:r>
      <w:r w:rsidRPr="000C4B60">
        <w:rPr>
          <w:lang w:val="es-ES"/>
        </w:rPr>
        <w:t>version</w:t>
      </w:r>
    </w:p>
    <w:p w14:paraId="1B979DB8" w14:textId="3766E265" w:rsidR="00325E93" w:rsidRPr="000C4B60" w:rsidRDefault="00CD088C" w:rsidP="00F95413">
      <w:pPr>
        <w:pStyle w:val="Heading1"/>
        <w:rPr>
          <w:lang w:val="es-ES"/>
        </w:rPr>
      </w:pPr>
      <w:r w:rsidRPr="000C4B60">
        <w:rPr>
          <w:lang w:val="es-ES"/>
        </w:rPr>
        <w:t xml:space="preserve">   2. Instalar Git</w:t>
      </w:r>
    </w:p>
    <w:p w14:paraId="228A4D99" w14:textId="2B2D5B37" w:rsidR="00F95413" w:rsidRDefault="00CD088C">
      <w:pPr>
        <w:rPr>
          <w:lang w:val="es-ES"/>
        </w:rPr>
      </w:pPr>
      <w:r w:rsidRPr="000C4B60">
        <w:rPr>
          <w:lang w:val="es-ES"/>
        </w:rPr>
        <w:t>Git es una herramienta para gestionar el código fuente y controlar las versiones de tu proyecto.</w:t>
      </w:r>
      <w:r w:rsidRPr="000C4B60">
        <w:rPr>
          <w:lang w:val="es-ES"/>
        </w:rPr>
        <w:br/>
      </w:r>
      <w:r w:rsidRPr="000C4B60">
        <w:rPr>
          <w:lang w:val="es-ES"/>
        </w:rPr>
        <w:br/>
        <w:t>1. Ve a la página oficial de Git: https://git-scm.com/downloads.</w:t>
      </w:r>
      <w:r w:rsidRPr="000C4B60">
        <w:rPr>
          <w:lang w:val="es-ES"/>
        </w:rPr>
        <w:br/>
        <w:t>2. Descarga el instalador adecuado para tu sistema operativo.</w:t>
      </w:r>
      <w:r w:rsidRPr="000C4B60">
        <w:rPr>
          <w:lang w:val="es-ES"/>
        </w:rPr>
        <w:br/>
        <w:t>3. Ejecuta el archivo descargado y sigue las instrucciones de instalación (las opciones predeterminadas están bien en la mayoría de los casos).</w:t>
      </w:r>
      <w:r w:rsidRPr="000C4B60">
        <w:rPr>
          <w:lang w:val="es-ES"/>
        </w:rPr>
        <w:br/>
        <w:t>4. Para verificar que Git se instaló correctamente, abre una terminal y ejecuta el siguiente comando: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 xml:space="preserve">   git --version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</w:p>
    <w:p w14:paraId="06111E9E" w14:textId="77777777" w:rsidR="00F95413" w:rsidRDefault="00F95413">
      <w:pPr>
        <w:rPr>
          <w:lang w:val="es-ES"/>
        </w:rPr>
      </w:pPr>
      <w:r>
        <w:rPr>
          <w:lang w:val="es-ES"/>
        </w:rPr>
        <w:br w:type="page"/>
      </w:r>
    </w:p>
    <w:p w14:paraId="2ECFB170" w14:textId="77777777" w:rsidR="00325E93" w:rsidRPr="000C4B60" w:rsidRDefault="00CD088C">
      <w:pPr>
        <w:pStyle w:val="Heading1"/>
        <w:rPr>
          <w:lang w:val="es-ES"/>
        </w:rPr>
      </w:pPr>
      <w:r w:rsidRPr="000C4B60">
        <w:rPr>
          <w:lang w:val="es-ES"/>
        </w:rPr>
        <w:lastRenderedPageBreak/>
        <w:t>3. Descargar Visual Studio Code</w:t>
      </w:r>
    </w:p>
    <w:p w14:paraId="70D6DAC5" w14:textId="7A2AAC3D" w:rsidR="00325E93" w:rsidRDefault="00CD088C">
      <w:pPr>
        <w:rPr>
          <w:lang w:val="es-ES"/>
        </w:rPr>
      </w:pPr>
      <w:r w:rsidRPr="000C4B60">
        <w:rPr>
          <w:lang w:val="es-ES"/>
        </w:rPr>
        <w:t>Visual Studio Code (VS Code) es un editor de código fuente popular.</w:t>
      </w:r>
      <w:r w:rsidR="000C4B60">
        <w:rPr>
          <w:lang w:val="es-ES"/>
        </w:rPr>
        <w:t xml:space="preserve"> Si dispones de otro editor (Jupyter Notebooks, pyCharm etc), puedes saltarte este paso, aunque es altamente recomendable.</w:t>
      </w:r>
      <w:r w:rsidRPr="000C4B60">
        <w:rPr>
          <w:lang w:val="es-ES"/>
        </w:rPr>
        <w:br/>
      </w:r>
      <w:r w:rsidRPr="000C4B60">
        <w:rPr>
          <w:lang w:val="es-ES"/>
        </w:rPr>
        <w:br/>
        <w:t>1. Visita la página de descarga de Visual Studio Code: https://code.visualstudio.com/Download.</w:t>
      </w:r>
      <w:r w:rsidRPr="000C4B60">
        <w:rPr>
          <w:lang w:val="es-ES"/>
        </w:rPr>
        <w:br/>
        <w:t>2. Descarga el instalador adecuado para tu sistema operativo.</w:t>
      </w:r>
      <w:r w:rsidRPr="000C4B60">
        <w:rPr>
          <w:lang w:val="es-ES"/>
        </w:rPr>
        <w:br/>
        <w:t>3. Ejecuta el archivo descargado y sigue las instrucciones para instalarlo.</w:t>
      </w:r>
      <w:r w:rsidRPr="000C4B60">
        <w:rPr>
          <w:lang w:val="es-ES"/>
        </w:rPr>
        <w:br/>
        <w:t>4. Una vez instalado, abre VS Code y</w:t>
      </w:r>
      <w:r w:rsidR="000C4B60">
        <w:rPr>
          <w:lang w:val="es-ES"/>
        </w:rPr>
        <w:t xml:space="preserve"> busca en la barra lateral izquierda las extensiones,</w:t>
      </w:r>
      <w:r w:rsidRPr="000C4B60">
        <w:rPr>
          <w:lang w:val="es-ES"/>
        </w:rPr>
        <w:t xml:space="preserve"> </w:t>
      </w:r>
      <w:r w:rsidR="000C4B60">
        <w:rPr>
          <w:lang w:val="es-ES"/>
        </w:rPr>
        <w:t>e instala</w:t>
      </w:r>
      <w:r w:rsidRPr="000C4B60">
        <w:rPr>
          <w:lang w:val="es-ES"/>
        </w:rPr>
        <w:t xml:space="preserve"> extensiones útiles como:</w:t>
      </w:r>
      <w:r w:rsidRPr="000C4B60">
        <w:rPr>
          <w:lang w:val="es-ES"/>
        </w:rPr>
        <w:br/>
        <w:t xml:space="preserve">   -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Python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 xml:space="preserve"> (para soporte de Python).</w:t>
      </w:r>
      <w:r w:rsidRPr="000C4B60">
        <w:rPr>
          <w:lang w:val="es-ES"/>
        </w:rPr>
        <w:br/>
        <w:t xml:space="preserve">   -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Git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 xml:space="preserve"> (para integración de Git).</w:t>
      </w:r>
      <w:r w:rsidRPr="000C4B60">
        <w:rPr>
          <w:lang w:val="es-ES"/>
        </w:rPr>
        <w:br/>
        <w:t xml:space="preserve">   -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Jupyter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 xml:space="preserve"> (si vas a trabajar con notebooks de Jupyter).</w:t>
      </w:r>
    </w:p>
    <w:p w14:paraId="256463FE" w14:textId="235DCA64" w:rsidR="000C4B60" w:rsidRDefault="000C4B60">
      <w:pPr>
        <w:rPr>
          <w:lang w:val="es-ES"/>
        </w:rPr>
      </w:pPr>
      <w:r w:rsidRPr="000C4B60">
        <w:rPr>
          <w:noProof/>
          <w:lang w:val="es-ES"/>
        </w:rPr>
        <w:drawing>
          <wp:inline distT="0" distB="0" distL="0" distR="0" wp14:anchorId="71ABE31D" wp14:editId="02834BEB">
            <wp:extent cx="1539373" cy="3406435"/>
            <wp:effectExtent l="0" t="0" r="3810" b="3810"/>
            <wp:docPr id="870300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001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18B2" w14:textId="77777777" w:rsidR="000C4B60" w:rsidRDefault="000C4B60">
      <w:pPr>
        <w:rPr>
          <w:lang w:val="es-ES"/>
        </w:rPr>
      </w:pPr>
      <w:r>
        <w:rPr>
          <w:lang w:val="es-ES"/>
        </w:rPr>
        <w:br w:type="page"/>
      </w:r>
    </w:p>
    <w:p w14:paraId="7D93A389" w14:textId="618DB30C" w:rsidR="00325E93" w:rsidRPr="000C4B60" w:rsidRDefault="00CD088C">
      <w:pPr>
        <w:pStyle w:val="Heading1"/>
        <w:rPr>
          <w:lang w:val="es-ES"/>
        </w:rPr>
      </w:pPr>
      <w:r w:rsidRPr="000C4B60">
        <w:rPr>
          <w:lang w:val="es-ES"/>
        </w:rPr>
        <w:lastRenderedPageBreak/>
        <w:t xml:space="preserve">4. Clonar </w:t>
      </w:r>
      <w:r w:rsidR="00131A54">
        <w:rPr>
          <w:lang w:val="es-ES"/>
        </w:rPr>
        <w:t>nuestro</w:t>
      </w:r>
      <w:r w:rsidRPr="000C4B60">
        <w:rPr>
          <w:lang w:val="es-ES"/>
        </w:rPr>
        <w:t xml:space="preserve"> repositorio de GitHub</w:t>
      </w:r>
    </w:p>
    <w:p w14:paraId="15B84F7D" w14:textId="0313E821" w:rsidR="000C4B60" w:rsidRDefault="00CD088C">
      <w:pPr>
        <w:rPr>
          <w:lang w:val="es-ES"/>
        </w:rPr>
      </w:pPr>
      <w:r w:rsidRPr="000C4B60">
        <w:rPr>
          <w:lang w:val="es-ES"/>
        </w:rPr>
        <w:t xml:space="preserve">Para </w:t>
      </w:r>
      <w:r w:rsidR="000C4B60">
        <w:rPr>
          <w:lang w:val="es-ES"/>
        </w:rPr>
        <w:t xml:space="preserve">seguir la clase deberás clonar un </w:t>
      </w:r>
      <w:r w:rsidRPr="000C4B60">
        <w:rPr>
          <w:lang w:val="es-ES"/>
        </w:rPr>
        <w:t>repositorio en GitHub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t>usando Git.</w:t>
      </w:r>
      <w:r w:rsidRPr="000C4B60">
        <w:rPr>
          <w:lang w:val="es-ES"/>
        </w:rPr>
        <w:br/>
      </w:r>
      <w:r w:rsidRPr="000C4B60">
        <w:rPr>
          <w:lang w:val="es-ES"/>
        </w:rPr>
        <w:br/>
        <w:t>1. Abre</w:t>
      </w:r>
      <w:r w:rsidR="000C4B60">
        <w:rPr>
          <w:lang w:val="es-ES"/>
        </w:rPr>
        <w:t xml:space="preserve"> Anaconda Prompt o la Terminal</w:t>
      </w:r>
      <w:r w:rsidRPr="000C4B60">
        <w:rPr>
          <w:lang w:val="es-ES"/>
        </w:rPr>
        <w:t>.</w:t>
      </w:r>
      <w:r w:rsidRPr="000C4B60">
        <w:rPr>
          <w:lang w:val="es-ES"/>
        </w:rPr>
        <w:br/>
        <w:t>2. Navega al directorio donde deseas clonar el repositorio</w:t>
      </w:r>
      <w:r w:rsidR="000C4B60">
        <w:rPr>
          <w:lang w:val="es-ES"/>
        </w:rPr>
        <w:t>. Si tienes problema en este paso te recomiendo que pidas ayuda a ChatGPT</w:t>
      </w:r>
    </w:p>
    <w:p w14:paraId="03B41C11" w14:textId="77777777" w:rsidR="00F95413" w:rsidRDefault="00CD088C">
      <w:pPr>
        <w:rPr>
          <w:lang w:val="es-ES"/>
        </w:rPr>
      </w:pPr>
      <w:r w:rsidRPr="000C4B60">
        <w:rPr>
          <w:lang w:val="es-ES"/>
        </w:rPr>
        <w:t xml:space="preserve"> - </w:t>
      </w:r>
      <w:r w:rsidR="000C4B60">
        <w:rPr>
          <w:lang w:val="es-ES"/>
        </w:rPr>
        <w:t>Si quieres cambiar de disco, escribe la letra seguida de dos puntos</w:t>
      </w:r>
      <w:r w:rsidR="00F95413">
        <w:rPr>
          <w:lang w:val="es-ES"/>
        </w:rPr>
        <w:t>:</w:t>
      </w:r>
    </w:p>
    <w:p w14:paraId="1A29B2DC" w14:textId="3B3F3A80" w:rsidR="000C4B60" w:rsidRDefault="000C4B60">
      <w:pPr>
        <w:rPr>
          <w:lang w:val="es-ES"/>
        </w:rPr>
      </w:pPr>
      <w:r>
        <w:rPr>
          <w:lang w:val="es-ES"/>
        </w:rPr>
        <w:t xml:space="preserve"> C:</w:t>
      </w:r>
    </w:p>
    <w:p w14:paraId="2884C6BB" w14:textId="77777777" w:rsidR="00F95413" w:rsidRDefault="000C4B60">
      <w:pPr>
        <w:rPr>
          <w:lang w:val="es-ES"/>
        </w:rPr>
      </w:pPr>
      <w:r>
        <w:rPr>
          <w:lang w:val="es-ES"/>
        </w:rPr>
        <w:t>-Una vez en el disco, utiliza</w:t>
      </w:r>
      <w:r w:rsidR="00CD088C" w:rsidRPr="000C4B60">
        <w:rPr>
          <w:lang w:val="es-ES"/>
        </w:rPr>
        <w:t xml:space="preserve"> el comando `cd` para cambiar de directorio:</w:t>
      </w:r>
      <w:r>
        <w:rPr>
          <w:lang w:val="es-ES"/>
        </w:rPr>
        <w:t xml:space="preserve"> </w:t>
      </w:r>
    </w:p>
    <w:p w14:paraId="23F5B53C" w14:textId="4F1E19BD" w:rsidR="00325E93" w:rsidRPr="000C4B60" w:rsidRDefault="00CD088C">
      <w:pPr>
        <w:rPr>
          <w:lang w:val="es-ES"/>
        </w:rPr>
      </w:pPr>
      <w:r w:rsidRPr="000C4B60">
        <w:rPr>
          <w:lang w:val="es-ES"/>
        </w:rPr>
        <w:t>cd ruta/del/directorio</w:t>
      </w:r>
      <w:r w:rsidRPr="000C4B60">
        <w:rPr>
          <w:lang w:val="es-ES"/>
        </w:rPr>
        <w:br/>
        <w:t xml:space="preserve">    </w:t>
      </w:r>
      <w:r w:rsidRPr="000C4B60">
        <w:rPr>
          <w:lang w:val="es-ES"/>
        </w:rPr>
        <w:br/>
        <w:t>3. Ejecuta el siguiente comando en la terminal para clonar el repositorio: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 xml:space="preserve">   git clone https://github.com/adajnq/bioimage-analysis-course.git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>4. Esto descargará el repositorio en tu directorio actual. Puedes navegar dentro de la carpeta del repositorio usando: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 xml:space="preserve">   cd bioimage-analysis-course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</w:p>
    <w:p w14:paraId="24367905" w14:textId="77777777" w:rsidR="00325E93" w:rsidRPr="000C4B60" w:rsidRDefault="00CD088C">
      <w:pPr>
        <w:pStyle w:val="Heading1"/>
        <w:rPr>
          <w:lang w:val="es-ES"/>
        </w:rPr>
      </w:pPr>
      <w:r w:rsidRPr="000C4B60">
        <w:rPr>
          <w:lang w:val="es-ES"/>
        </w:rPr>
        <w:t>5. Crear un entorno en Anaconda basado en un archivo .txt</w:t>
      </w:r>
    </w:p>
    <w:p w14:paraId="58CD6D76" w14:textId="42476225" w:rsidR="00F95413" w:rsidRDefault="00CD088C">
      <w:pPr>
        <w:rPr>
          <w:lang w:val="es-ES"/>
        </w:rPr>
      </w:pPr>
      <w:r w:rsidRPr="000C4B60">
        <w:rPr>
          <w:lang w:val="es-ES"/>
        </w:rPr>
        <w:t>Los entornos en Anaconda permiten tener diferentes configuraciones de paquetes para diferentes proyectos.</w:t>
      </w:r>
      <w:r w:rsidRPr="000C4B60">
        <w:rPr>
          <w:lang w:val="es-ES"/>
        </w:rPr>
        <w:br/>
      </w:r>
      <w:r w:rsidRPr="000C4B60">
        <w:rPr>
          <w:lang w:val="es-ES"/>
        </w:rPr>
        <w:br/>
        <w:t xml:space="preserve">1. </w:t>
      </w:r>
      <w:r w:rsidR="000C4B60">
        <w:rPr>
          <w:lang w:val="es-ES"/>
        </w:rPr>
        <w:t xml:space="preserve"> En el repositorio encontrarás un </w:t>
      </w:r>
      <w:r w:rsidRPr="000C4B60">
        <w:rPr>
          <w:lang w:val="es-ES"/>
        </w:rPr>
        <w:t>`environment.yml`</w:t>
      </w:r>
      <w:r w:rsidR="000C4B60">
        <w:rPr>
          <w:lang w:val="es-ES"/>
        </w:rPr>
        <w:t>,</w:t>
      </w:r>
      <w:r w:rsidRPr="000C4B60">
        <w:rPr>
          <w:lang w:val="es-ES"/>
        </w:rPr>
        <w:t xml:space="preserve"> puedes crear un entorno basado en él.</w:t>
      </w:r>
      <w:r w:rsidRPr="000C4B60">
        <w:rPr>
          <w:lang w:val="es-ES"/>
        </w:rPr>
        <w:br/>
        <w:t xml:space="preserve">  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 xml:space="preserve">     conda env create --file environment.yml</w:t>
      </w:r>
      <w:r w:rsidRPr="000C4B60">
        <w:rPr>
          <w:lang w:val="es-ES"/>
        </w:rPr>
        <w:br/>
        <w:t xml:space="preserve">  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>2. Después de que se cree el entorno, puedes activarlo con:</w:t>
      </w:r>
      <w:r w:rsidRPr="000C4B60">
        <w:rPr>
          <w:lang w:val="es-ES"/>
        </w:rPr>
        <w:br/>
        <w:t xml:space="preserve">   </w:t>
      </w:r>
      <w:r w:rsidR="000C4B60">
        <w:rPr>
          <w:lang w:val="es-ES"/>
        </w:rPr>
        <w:t xml:space="preserve"> </w:t>
      </w:r>
      <w:r w:rsidRPr="000C4B60">
        <w:rPr>
          <w:lang w:val="es-ES"/>
        </w:rPr>
        <w:br/>
        <w:t xml:space="preserve">   conda activate</w:t>
      </w:r>
      <w:r w:rsidR="000C4B60">
        <w:rPr>
          <w:lang w:val="es-ES"/>
        </w:rPr>
        <w:t xml:space="preserve"> bioimage-analysis</w:t>
      </w:r>
    </w:p>
    <w:p w14:paraId="478D0593" w14:textId="77777777" w:rsidR="00F95413" w:rsidRDefault="00F95413">
      <w:pPr>
        <w:rPr>
          <w:lang w:val="es-ES"/>
        </w:rPr>
      </w:pPr>
      <w:r>
        <w:rPr>
          <w:lang w:val="es-ES"/>
        </w:rPr>
        <w:br w:type="page"/>
      </w:r>
    </w:p>
    <w:p w14:paraId="6BCC6627" w14:textId="29603F2D" w:rsidR="00F95413" w:rsidRDefault="00F95413">
      <w:pPr>
        <w:pStyle w:val="Heading1"/>
        <w:rPr>
          <w:lang w:val="es-ES"/>
        </w:rPr>
      </w:pPr>
      <w:r>
        <w:rPr>
          <w:lang w:val="es-ES"/>
        </w:rPr>
        <w:lastRenderedPageBreak/>
        <w:t>6. Instala nuestro environment de análisis de imagen</w:t>
      </w:r>
    </w:p>
    <w:p w14:paraId="5C749DF6" w14:textId="222954EE" w:rsidR="00F95413" w:rsidRDefault="00F95413" w:rsidP="00F95413">
      <w:pPr>
        <w:rPr>
          <w:lang w:val="es-ES"/>
        </w:rPr>
      </w:pPr>
      <w:r w:rsidRPr="00F95413">
        <w:rPr>
          <w:lang w:val="es-ES"/>
        </w:rPr>
        <w:t xml:space="preserve">Un entorno (environment) en el contexto de programación, especialmente cuando se trabaja con herramientas como Conda o Python, es un espacio aislado en el que puedes gestionar y ejecutar tus proyectos </w:t>
      </w:r>
      <w:r w:rsidRPr="00F95413">
        <w:rPr>
          <w:u w:val="single"/>
          <w:lang w:val="es-ES"/>
        </w:rPr>
        <w:t>con sus propias dependencias, bibliotecas y configuraciones</w:t>
      </w:r>
      <w:r w:rsidRPr="00F95413">
        <w:rPr>
          <w:lang w:val="es-ES"/>
        </w:rPr>
        <w:t xml:space="preserve"> sin interferir con otros proyectos o configuraciones globales del sistema.</w:t>
      </w:r>
    </w:p>
    <w:p w14:paraId="2671441C" w14:textId="7F7C3BD9" w:rsidR="008F6304" w:rsidRDefault="008F6304" w:rsidP="00F95413">
      <w:pPr>
        <w:rPr>
          <w:lang w:val="es-ES"/>
        </w:rPr>
      </w:pPr>
      <w:r>
        <w:rPr>
          <w:lang w:val="es-ES"/>
        </w:rPr>
        <w:t>Esto permite aislar las dependencias, evitar conflictos entre paquetes y asegurar la reproducibilidad. Con este entorno tendrás los mismos paquetes con las mismas versiones que aquellos que lo utilizan.</w:t>
      </w:r>
    </w:p>
    <w:p w14:paraId="11DC2FDE" w14:textId="491A01D7" w:rsidR="008F6304" w:rsidRPr="00F95413" w:rsidRDefault="008F6304" w:rsidP="00F95413">
      <w:pPr>
        <w:rPr>
          <w:lang w:val="es-ES"/>
        </w:rPr>
      </w:pPr>
      <w:r>
        <w:rPr>
          <w:lang w:val="es-ES"/>
        </w:rPr>
        <w:t xml:space="preserve">En el repositorio encontrarás un </w:t>
      </w:r>
      <w:r w:rsidRPr="000C4B60">
        <w:rPr>
          <w:lang w:val="es-ES"/>
        </w:rPr>
        <w:t>`environment.yml`</w:t>
      </w:r>
      <w:r>
        <w:rPr>
          <w:lang w:val="es-ES"/>
        </w:rPr>
        <w:t>,</w:t>
      </w:r>
      <w:r>
        <w:rPr>
          <w:lang w:val="es-ES"/>
        </w:rPr>
        <w:t xml:space="preserve"> que habrás descargado al clonar el repositorio. Para instalar las herramientas sigue estos pasos:</w:t>
      </w:r>
    </w:p>
    <w:p w14:paraId="26803531" w14:textId="77777777" w:rsidR="00F95413" w:rsidRPr="00F95413" w:rsidRDefault="00F95413" w:rsidP="00F954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</w:pPr>
      <w:r w:rsidRPr="00F95413">
        <w:rPr>
          <w:rFonts w:asciiTheme="majorHAnsi" w:eastAsia="Times New Roman" w:hAnsiTheme="majorHAnsi" w:cstheme="majorHAnsi"/>
          <w:b/>
          <w:bCs/>
          <w:sz w:val="24"/>
          <w:szCs w:val="24"/>
          <w:lang w:val="en-FI" w:eastAsia="en-FI"/>
        </w:rPr>
        <w:t>Abre una terminal o línea de comandos.</w:t>
      </w:r>
    </w:p>
    <w:p w14:paraId="1F855532" w14:textId="77777777" w:rsidR="00F95413" w:rsidRPr="00F95413" w:rsidRDefault="00F95413" w:rsidP="00F954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</w:pPr>
      <w:r w:rsidRPr="00F95413">
        <w:rPr>
          <w:rFonts w:asciiTheme="majorHAnsi" w:eastAsia="Times New Roman" w:hAnsiTheme="majorHAnsi" w:cstheme="majorHAnsi"/>
          <w:b/>
          <w:bCs/>
          <w:sz w:val="24"/>
          <w:szCs w:val="24"/>
          <w:lang w:val="en-FI" w:eastAsia="en-FI"/>
        </w:rPr>
        <w:t xml:space="preserve">Ve al directorio donde se encuentra el archivo </w:t>
      </w:r>
      <w:r w:rsidRPr="00F95413">
        <w:rPr>
          <w:rFonts w:asciiTheme="majorHAnsi" w:eastAsia="Times New Roman" w:hAnsiTheme="majorHAnsi" w:cstheme="majorHAnsi"/>
          <w:b/>
          <w:bCs/>
          <w:sz w:val="20"/>
          <w:szCs w:val="20"/>
          <w:lang w:val="en-FI" w:eastAsia="en-FI"/>
        </w:rPr>
        <w:t>environment.yml</w:t>
      </w:r>
      <w:r w:rsidRPr="00F95413">
        <w:rPr>
          <w:rFonts w:asciiTheme="majorHAnsi" w:eastAsia="Times New Roman" w:hAnsiTheme="majorHAnsi" w:cstheme="majorHAnsi"/>
          <w:b/>
          <w:bCs/>
          <w:sz w:val="24"/>
          <w:szCs w:val="24"/>
          <w:lang w:val="en-FI" w:eastAsia="en-FI"/>
        </w:rPr>
        <w:t>.</w:t>
      </w:r>
      <w:r w:rsidRPr="00F95413"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  <w:t xml:space="preserve"> Usa </w:t>
      </w:r>
      <w:r w:rsidRPr="00F95413"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  <w:t>cd</w:t>
      </w:r>
      <w:r w:rsidRPr="00F95413"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  <w:t xml:space="preserve"> para cambiar el directorio:</w:t>
      </w:r>
    </w:p>
    <w:p w14:paraId="7195F74B" w14:textId="77777777" w:rsidR="00F95413" w:rsidRPr="00F95413" w:rsidRDefault="00F95413" w:rsidP="00F9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</w:pPr>
      <w:r w:rsidRPr="00F95413"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  <w:t>cd /ruta/donde/está/el/archivo</w:t>
      </w:r>
    </w:p>
    <w:p w14:paraId="297FCB04" w14:textId="77777777" w:rsidR="00F95413" w:rsidRPr="00F95413" w:rsidRDefault="00F95413" w:rsidP="00F954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</w:pPr>
      <w:r w:rsidRPr="00F95413">
        <w:rPr>
          <w:rFonts w:asciiTheme="majorHAnsi" w:eastAsia="Times New Roman" w:hAnsiTheme="majorHAnsi" w:cstheme="majorHAnsi"/>
          <w:b/>
          <w:bCs/>
          <w:sz w:val="24"/>
          <w:szCs w:val="24"/>
          <w:lang w:val="en-FI" w:eastAsia="en-FI"/>
        </w:rPr>
        <w:t>Crea el entorno Conda a partir del archivo</w:t>
      </w:r>
    </w:p>
    <w:p w14:paraId="3119EFFF" w14:textId="579C7D4D" w:rsidR="00F95413" w:rsidRPr="00F95413" w:rsidRDefault="00F95413" w:rsidP="00F9541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</w:pPr>
      <w:r w:rsidRPr="00F95413"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  <w:t>conda env create -f environment.yml</w:t>
      </w:r>
    </w:p>
    <w:p w14:paraId="4B18D577" w14:textId="77777777" w:rsidR="00F95413" w:rsidRPr="00F95413" w:rsidRDefault="00F95413" w:rsidP="00F9541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</w:pPr>
      <w:r w:rsidRPr="00F95413"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  <w:t xml:space="preserve">Esto descargará e instalará todos los paquetes y dependencias definidas en el archivo </w:t>
      </w:r>
      <w:r w:rsidRPr="00F95413">
        <w:rPr>
          <w:rFonts w:asciiTheme="majorHAnsi" w:eastAsia="Times New Roman" w:hAnsiTheme="majorHAnsi" w:cstheme="majorHAnsi"/>
          <w:sz w:val="20"/>
          <w:szCs w:val="20"/>
          <w:lang w:val="en-FI" w:eastAsia="en-FI"/>
        </w:rPr>
        <w:t>environment.yml</w:t>
      </w:r>
      <w:r w:rsidRPr="00F95413">
        <w:rPr>
          <w:rFonts w:asciiTheme="majorHAnsi" w:eastAsia="Times New Roman" w:hAnsiTheme="majorHAnsi" w:cstheme="majorHAnsi"/>
          <w:sz w:val="24"/>
          <w:szCs w:val="24"/>
          <w:lang w:val="en-FI" w:eastAsia="en-FI"/>
        </w:rPr>
        <w:t>. Durante el proceso, Conda resolverá e instalará las versiones de las librerías necesarias para el entorno de análisis de imagen.</w:t>
      </w:r>
    </w:p>
    <w:p w14:paraId="1C844CDF" w14:textId="1DCA36D4" w:rsidR="00F95413" w:rsidRPr="00F95413" w:rsidRDefault="00F95413" w:rsidP="00F95413">
      <w:pPr>
        <w:rPr>
          <w:lang w:val="en-FI"/>
        </w:rPr>
      </w:pPr>
      <w:r>
        <w:rPr>
          <w:lang w:val="en-FI"/>
        </w:rPr>
        <w:t>A</w:t>
      </w:r>
      <w:r w:rsidRPr="00F95413">
        <w:rPr>
          <w:lang w:val="en-FI"/>
        </w:rPr>
        <w:t>ctivar el entorno Conda</w:t>
      </w:r>
    </w:p>
    <w:p w14:paraId="1A85D2D8" w14:textId="77777777" w:rsidR="00F95413" w:rsidRPr="00F95413" w:rsidRDefault="00F95413" w:rsidP="00F95413">
      <w:pPr>
        <w:rPr>
          <w:lang w:val="en-FI"/>
        </w:rPr>
      </w:pPr>
      <w:r w:rsidRPr="00F95413">
        <w:rPr>
          <w:lang w:val="en-FI"/>
        </w:rPr>
        <w:t>Una vez que el entorno se haya creado, activa el entorno con el siguiente comando:</w:t>
      </w:r>
    </w:p>
    <w:p w14:paraId="63A34B75" w14:textId="5E958827" w:rsidR="00F95413" w:rsidRPr="00F95413" w:rsidRDefault="00F95413" w:rsidP="00F95413">
      <w:pPr>
        <w:ind w:firstLine="720"/>
        <w:rPr>
          <w:lang w:val="en-FI"/>
        </w:rPr>
      </w:pPr>
      <w:r w:rsidRPr="00F95413">
        <w:rPr>
          <w:lang w:val="en-FI"/>
        </w:rPr>
        <w:t xml:space="preserve">conda activate </w:t>
      </w:r>
      <w:r>
        <w:rPr>
          <w:lang w:val="en-FI"/>
        </w:rPr>
        <w:t>bioimage-analysis</w:t>
      </w:r>
    </w:p>
    <w:p w14:paraId="5BED2DFE" w14:textId="0E1236C9" w:rsidR="00325E93" w:rsidRPr="000C4B60" w:rsidRDefault="00F95413">
      <w:pPr>
        <w:pStyle w:val="Heading1"/>
        <w:rPr>
          <w:lang w:val="es-ES"/>
        </w:rPr>
      </w:pPr>
      <w:r>
        <w:rPr>
          <w:lang w:val="es-ES"/>
        </w:rPr>
        <w:t>7</w:t>
      </w:r>
      <w:r w:rsidR="00CD088C" w:rsidRPr="000C4B60">
        <w:rPr>
          <w:lang w:val="es-ES"/>
        </w:rPr>
        <w:t>. Usar tu entorno en VS Code</w:t>
      </w:r>
    </w:p>
    <w:p w14:paraId="350A5938" w14:textId="1C59B79A" w:rsidR="00325E93" w:rsidRDefault="00CD088C">
      <w:pPr>
        <w:rPr>
          <w:lang w:val="es-ES"/>
        </w:rPr>
      </w:pPr>
      <w:r w:rsidRPr="000C4B60">
        <w:rPr>
          <w:lang w:val="es-ES"/>
        </w:rPr>
        <w:t>1. Abre V</w:t>
      </w:r>
      <w:r w:rsidR="00F95413">
        <w:rPr>
          <w:lang w:val="es-ES"/>
        </w:rPr>
        <w:t xml:space="preserve">isual </w:t>
      </w:r>
      <w:r w:rsidRPr="000C4B60">
        <w:rPr>
          <w:lang w:val="es-ES"/>
        </w:rPr>
        <w:t>S</w:t>
      </w:r>
      <w:r w:rsidR="00F95413">
        <w:rPr>
          <w:lang w:val="es-ES"/>
        </w:rPr>
        <w:t>tudio</w:t>
      </w:r>
      <w:r w:rsidRPr="000C4B60">
        <w:rPr>
          <w:lang w:val="es-ES"/>
        </w:rPr>
        <w:t xml:space="preserve"> Code.</w:t>
      </w:r>
      <w:r w:rsidRPr="000C4B60">
        <w:rPr>
          <w:lang w:val="es-ES"/>
        </w:rPr>
        <w:br/>
        <w:t>2. Si has instalado la extensión de Python, VS Code debería reconocer automáticamente tu entorno de Anaconda.</w:t>
      </w:r>
      <w:r w:rsidR="000C4B60">
        <w:rPr>
          <w:lang w:val="es-ES"/>
        </w:rPr>
        <w:t xml:space="preserve"> Pulsa sobre select Kernel </w:t>
      </w:r>
      <w:r w:rsidR="00F95413">
        <w:rPr>
          <w:lang w:val="es-ES"/>
        </w:rPr>
        <w:t xml:space="preserve">(esquina superior izquierda) </w:t>
      </w:r>
      <w:r w:rsidR="000C4B60">
        <w:rPr>
          <w:lang w:val="es-ES"/>
        </w:rPr>
        <w:t>y posteriornemnte selecciona bioimage-analysis</w:t>
      </w:r>
    </w:p>
    <w:p w14:paraId="0F95FDDA" w14:textId="3ACB9598" w:rsidR="000C4B60" w:rsidRPr="000C4B60" w:rsidRDefault="000C4B60">
      <w:pPr>
        <w:rPr>
          <w:lang w:val="es-ES"/>
        </w:rPr>
      </w:pPr>
      <w:r w:rsidRPr="000C4B60">
        <w:rPr>
          <w:noProof/>
          <w:lang w:val="es-ES"/>
        </w:rPr>
        <w:lastRenderedPageBreak/>
        <w:drawing>
          <wp:inline distT="0" distB="0" distL="0" distR="0" wp14:anchorId="2F36BF49" wp14:editId="2FE9D00A">
            <wp:extent cx="5486400" cy="1852930"/>
            <wp:effectExtent l="0" t="0" r="0" b="0"/>
            <wp:docPr id="899458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589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7B0E" w14:textId="0C6EB494" w:rsidR="00325E93" w:rsidRPr="000C4B60" w:rsidRDefault="00F95413">
      <w:pPr>
        <w:pStyle w:val="Heading1"/>
        <w:rPr>
          <w:lang w:val="es-ES"/>
        </w:rPr>
      </w:pPr>
      <w:r>
        <w:rPr>
          <w:lang w:val="es-ES"/>
        </w:rPr>
        <w:t>8.</w:t>
      </w:r>
      <w:r w:rsidR="00CD088C" w:rsidRPr="000C4B60">
        <w:rPr>
          <w:lang w:val="es-ES"/>
        </w:rPr>
        <w:t xml:space="preserve"> </w:t>
      </w:r>
      <w:r w:rsidR="000C4B60">
        <w:rPr>
          <w:lang w:val="es-ES"/>
        </w:rPr>
        <w:t>Abrir los datos del repositorio</w:t>
      </w:r>
    </w:p>
    <w:p w14:paraId="5C2DF23A" w14:textId="4EC99EAD" w:rsidR="00325E93" w:rsidRDefault="00CD088C">
      <w:pPr>
        <w:rPr>
          <w:lang w:val="es-ES"/>
        </w:rPr>
      </w:pPr>
      <w:r w:rsidRPr="000C4B60">
        <w:rPr>
          <w:lang w:val="es-ES"/>
        </w:rPr>
        <w:t>Ahora puedes comenzar a trabajar en tu proyecto:</w:t>
      </w:r>
      <w:r w:rsidRPr="000C4B60">
        <w:rPr>
          <w:lang w:val="es-ES"/>
        </w:rPr>
        <w:br/>
        <w:t>- Puedes abrir los archivos del repositorio en VS Code</w:t>
      </w:r>
      <w:r w:rsidR="00131A54">
        <w:rPr>
          <w:lang w:val="es-ES"/>
        </w:rPr>
        <w:t xml:space="preserve">, seleccionando en el explorer la carpeta donde has </w:t>
      </w:r>
      <w:r w:rsidR="008F6304">
        <w:rPr>
          <w:lang w:val="es-ES"/>
        </w:rPr>
        <w:t>clonado</w:t>
      </w:r>
      <w:r w:rsidR="00131A54">
        <w:rPr>
          <w:lang w:val="es-ES"/>
        </w:rPr>
        <w:t xml:space="preserve"> el repositorio</w:t>
      </w:r>
      <w:r w:rsidRPr="000C4B60">
        <w:rPr>
          <w:lang w:val="es-ES"/>
        </w:rPr>
        <w:t>.</w:t>
      </w:r>
      <w:r w:rsidRPr="000C4B60">
        <w:rPr>
          <w:lang w:val="es-ES"/>
        </w:rPr>
        <w:br/>
      </w:r>
      <w:r w:rsidR="00131A54" w:rsidRPr="00131A54">
        <w:rPr>
          <w:noProof/>
          <w:lang w:val="es-ES"/>
        </w:rPr>
        <w:drawing>
          <wp:inline distT="0" distB="0" distL="0" distR="0" wp14:anchorId="2A656803" wp14:editId="4947EA02">
            <wp:extent cx="2829698" cy="3923606"/>
            <wp:effectExtent l="0" t="0" r="8890" b="1270"/>
            <wp:docPr id="62680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03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266" cy="39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5320" w14:textId="77777777" w:rsidR="008F6304" w:rsidRDefault="008F6304" w:rsidP="008F6304">
      <w:pPr>
        <w:rPr>
          <w:lang w:val="es-ES"/>
        </w:rPr>
      </w:pPr>
    </w:p>
    <w:p w14:paraId="696FF192" w14:textId="77777777" w:rsidR="008F6304" w:rsidRPr="008F6304" w:rsidRDefault="008F6304" w:rsidP="008F6304">
      <w:pPr>
        <w:rPr>
          <w:lang w:val="es-ES"/>
        </w:rPr>
      </w:pPr>
    </w:p>
    <w:p w14:paraId="290618E4" w14:textId="77777777" w:rsidR="008F6304" w:rsidRPr="000C4B60" w:rsidRDefault="008F6304">
      <w:pPr>
        <w:rPr>
          <w:lang w:val="es-ES"/>
        </w:rPr>
      </w:pPr>
    </w:p>
    <w:sectPr w:rsidR="008F6304" w:rsidRPr="000C4B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C6B76"/>
    <w:multiLevelType w:val="multilevel"/>
    <w:tmpl w:val="C2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85735"/>
    <w:multiLevelType w:val="multilevel"/>
    <w:tmpl w:val="84B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22CFF"/>
    <w:multiLevelType w:val="hybridMultilevel"/>
    <w:tmpl w:val="EBB4F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02FCD"/>
    <w:multiLevelType w:val="multilevel"/>
    <w:tmpl w:val="078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E36F6"/>
    <w:multiLevelType w:val="multilevel"/>
    <w:tmpl w:val="8E04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F5DDD"/>
    <w:multiLevelType w:val="multilevel"/>
    <w:tmpl w:val="4418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C6489"/>
    <w:multiLevelType w:val="hybridMultilevel"/>
    <w:tmpl w:val="537C3C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100705">
    <w:abstractNumId w:val="8"/>
  </w:num>
  <w:num w:numId="2" w16cid:durableId="462578436">
    <w:abstractNumId w:val="6"/>
  </w:num>
  <w:num w:numId="3" w16cid:durableId="446853589">
    <w:abstractNumId w:val="5"/>
  </w:num>
  <w:num w:numId="4" w16cid:durableId="2058771680">
    <w:abstractNumId w:val="4"/>
  </w:num>
  <w:num w:numId="5" w16cid:durableId="49886707">
    <w:abstractNumId w:val="7"/>
  </w:num>
  <w:num w:numId="6" w16cid:durableId="2023705681">
    <w:abstractNumId w:val="3"/>
  </w:num>
  <w:num w:numId="7" w16cid:durableId="890072954">
    <w:abstractNumId w:val="2"/>
  </w:num>
  <w:num w:numId="8" w16cid:durableId="526063376">
    <w:abstractNumId w:val="1"/>
  </w:num>
  <w:num w:numId="9" w16cid:durableId="2135556632">
    <w:abstractNumId w:val="0"/>
  </w:num>
  <w:num w:numId="10" w16cid:durableId="37708415">
    <w:abstractNumId w:val="13"/>
  </w:num>
  <w:num w:numId="11" w16cid:durableId="1811551707">
    <w:abstractNumId w:val="11"/>
  </w:num>
  <w:num w:numId="12" w16cid:durableId="1553231854">
    <w:abstractNumId w:val="15"/>
  </w:num>
  <w:num w:numId="13" w16cid:durableId="1377239965">
    <w:abstractNumId w:val="10"/>
  </w:num>
  <w:num w:numId="14" w16cid:durableId="1490363697">
    <w:abstractNumId w:val="9"/>
  </w:num>
  <w:num w:numId="15" w16cid:durableId="434133425">
    <w:abstractNumId w:val="12"/>
  </w:num>
  <w:num w:numId="16" w16cid:durableId="11883703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B60"/>
    <w:rsid w:val="00131A54"/>
    <w:rsid w:val="0015074B"/>
    <w:rsid w:val="0029639D"/>
    <w:rsid w:val="002A3FA2"/>
    <w:rsid w:val="00325E93"/>
    <w:rsid w:val="00326F90"/>
    <w:rsid w:val="00411BEA"/>
    <w:rsid w:val="00497D63"/>
    <w:rsid w:val="008F535E"/>
    <w:rsid w:val="008F6304"/>
    <w:rsid w:val="00AA1D8D"/>
    <w:rsid w:val="00B47730"/>
    <w:rsid w:val="00CB0664"/>
    <w:rsid w:val="00CD088C"/>
    <w:rsid w:val="00EF0DA3"/>
    <w:rsid w:val="00F954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0DE61A"/>
  <w14:defaultImageDpi w14:val="300"/>
  <w15:docId w15:val="{D4E9F0EB-A44C-472A-AC00-229FF841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6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Junquera-Mencia, Ada</cp:lastModifiedBy>
  <cp:revision>2</cp:revision>
  <dcterms:created xsi:type="dcterms:W3CDTF">2013-12-23T23:15:00Z</dcterms:created>
  <dcterms:modified xsi:type="dcterms:W3CDTF">2025-05-04T16:57:00Z</dcterms:modified>
  <cp:category/>
</cp:coreProperties>
</file>